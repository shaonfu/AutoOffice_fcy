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新建空白文档标题，级别为0</w:t>
      </w:r>
    </w:p>
    <w:p>
      <w:pPr>
        <w:pStyle w:val="Heading1"/>
      </w:pPr>
      <w:r>
        <w:t>新建空白文档标题，级别为1</w:t>
      </w:r>
    </w:p>
    <w:p>
      <w:pPr>
        <w:pStyle w:val="Heading2"/>
      </w:pPr>
      <w:r>
        <w:t>新建空白文档标题，级别为2</w:t>
      </w:r>
    </w:p>
    <w:p>
      <w:r>
        <w:t>在第一段文字前插入的段落</w:t>
      </w:r>
    </w:p>
    <w:p>
      <w:r>
        <w:t>这是第一段文字的开始</w:t>
        <w:br/>
        <w:t>hello world！</w:t>
      </w:r>
      <w:r>
        <w:rPr>
          <w:b/>
        </w:rPr>
        <w:t>加粗字体</w:t>
      </w:r>
      <w:r>
        <w:t>普通字体</w:t>
      </w:r>
      <w:r>
        <w:rPr>
          <w:i/>
        </w:rPr>
        <w:t>斜体字体</w:t>
      </w:r>
    </w:p>
    <w:p>
      <w:r>
        <w:t>新起的第二段文字。</w:t>
      </w:r>
    </w:p>
    <w:p>
      <w:r>
        <w:br w:type="page"/>
      </w:r>
    </w:p>
    <w:p>
      <w:r>
        <w:t>这是第二页第一段文字！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